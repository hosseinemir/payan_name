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پیشنهاد پایان‌نامه و پروپوزال</w:t>
      </w:r>
    </w:p>
    <w:p>
      <w:pPr>
        <w:pStyle w:val="Heading1"/>
      </w:pPr>
      <w:r>
        <w:t>مسیر پیشنهادی برای پایان‌نامه</w:t>
      </w:r>
    </w:p>
    <w:p>
      <w:r>
        <w:br/>
        <w:t>عنوان پیشنهادی:</w:t>
        <w:br/>
        <w:t>"تدوین نقشه‌راه فناوری‌های شهر هوشمند مبتنی بر تحلیل پتنت و چرخه عمر فناوری"</w:t>
        <w:br/>
        <w:br/>
        <w:t>گام‌های پیشنهادی:</w:t>
        <w:br/>
        <w:t>1. مرور ادبیات نظری</w:t>
        <w:br/>
        <w:t>2. تعیین حوزه دقیق از شهر هوشمند (مانند حمل‌ونقل، انرژی، سلامت و غیره)</w:t>
        <w:br/>
        <w:t>3. جمع‌آوری داده‌های پتنت از پایگاه‌هایی نظیر Lens.org و Google Patents</w:t>
        <w:br/>
        <w:t>4. تحلیل پتنت‌ها با روش‌های داده‌کاوی (LDA، VOSviewer و ...)</w:t>
        <w:br/>
        <w:t>5. تحلیل چرخه عمر فناوری‌ها با استفاده از داده‌های پتنت و مدل‌های مانند S-curve یا TRL</w:t>
        <w:br/>
        <w:t>6. طراحی نقشه‌راه فناوری با ساختار سه‌لایه‌ای (نیاز، فناوری، اقدام)</w:t>
        <w:br/>
        <w:t>7. تحلیل نهایی و ارائه پیشنهادات سیاستی</w:t>
        <w:br/>
        <w:br/>
        <w:t>ابزارهای مورد استفاده:</w:t>
        <w:br/>
        <w:t>- Python (Pandas, NLTK, Scikit-learn)</w:t>
        <w:br/>
        <w:t>- VOSviewer</w:t>
        <w:br/>
        <w:t>- Excel, Miro</w:t>
        <w:br/>
      </w:r>
    </w:p>
    <w:p>
      <w:pPr>
        <w:pStyle w:val="Heading1"/>
      </w:pPr>
      <w:r>
        <w:t>پروپوزال پیشنهادی</w:t>
      </w:r>
    </w:p>
    <w:p>
      <w:pPr>
        <w:pStyle w:val="Heading2"/>
      </w:pPr>
      <w:r>
        <w:t>عنوان:</w:t>
      </w:r>
    </w:p>
    <w:p>
      <w:r>
        <w:t>تدوین نقشه‌راه فناوری‌های شهر هوشمند مبتنی بر تحلیل پتنت و چرخه عمر فناوری</w:t>
      </w:r>
    </w:p>
    <w:p>
      <w:pPr>
        <w:pStyle w:val="Heading2"/>
      </w:pPr>
      <w:r>
        <w:t>بیان مسئله:</w:t>
      </w:r>
    </w:p>
    <w:p>
      <w:r>
        <w:br/>
        <w:t>شهرهای هوشمند با رشد سریع جمعیت، تغییرات اقلیمی و فشار بر زیرساخت‌های شهری، به عنوان راه‌حلی برای مدیریت بهینه منابع، مطرح شده‌اند. برای توسعه فناوری‌های مرتبط با شهر هوشمند، نیاز به شناخت دقیق از روندهای نوآوری، فرصت‌های موجود، و مسیرهای آینده وجود دارد.</w:t>
        <w:br/>
        <w:t>تحلیل پتنت‌ها به‌عنوان یکی از غنی‌ترین منابع دانش فناورانه می‌تواند اطلاعات ارزشمندی برای طراحی نقشه‌راه فناوری فراهم کند. همچنین تحلیل چرخه عمر فناوری‌ها می‌تواند اولویت‌بندی و زمان‌بندی دقیق‌تری برای طراحی نقشه‌راه فراهم کند.</w:t>
        <w:br/>
      </w:r>
    </w:p>
    <w:p>
      <w:pPr>
        <w:pStyle w:val="Heading2"/>
      </w:pPr>
      <w:r>
        <w:t>اهداف تحقیق:</w:t>
      </w:r>
    </w:p>
    <w:p>
      <w:r>
        <w:br/>
        <w:t>هدف اصلی:</w:t>
        <w:br/>
        <w:t>تدوین نقشه‌راه فناوری‌های کلیدی شهر هوشمند بر پایه تحلیل پتنت و چرخه عمر فناوری</w:t>
        <w:br/>
        <w:br/>
        <w:t>اهداف فرعی:</w:t>
        <w:br/>
        <w:t>- استخراج و تحلیل پتنت‌های ثبت‌شده در حوزه شهر هوشمند</w:t>
        <w:br/>
        <w:t>- شناسایی فناوری‌های نوظهور و در حال رشد</w:t>
        <w:br/>
        <w:t>- تعیین وضعیت چرخه عمر فناوری‌ها</w:t>
        <w:br/>
        <w:t>- طراحی نقشه‌راه فناوری بر اساس داده‌های واقعی</w:t>
        <w:br/>
      </w:r>
    </w:p>
    <w:p>
      <w:pPr>
        <w:pStyle w:val="Heading2"/>
      </w:pPr>
      <w:r>
        <w:t>سؤالات تحقیق:</w:t>
      </w:r>
    </w:p>
    <w:p>
      <w:r>
        <w:br/>
        <w:t>1. مهم‌ترین فناوری‌های مورد استفاده در شهرهای هوشمند کدام‌اند؟</w:t>
        <w:br/>
        <w:t>2. روند ثبت پتنت‌ها در این حوزه چگونه است و چه الگوهایی را نشان می‌دهد؟</w:t>
        <w:br/>
        <w:t>3. هر فناوری در کدام مرحله از چرخه عمر فناوری قرار دارد؟</w:t>
        <w:br/>
        <w:t>4. نقشه‌راه فناوری شهر هوشمند برای آینده چه شکلی می‌تواند داشته باشد؟</w:t>
        <w:br/>
      </w:r>
    </w:p>
    <w:p>
      <w:pPr>
        <w:pStyle w:val="Heading2"/>
      </w:pPr>
      <w:r>
        <w:t>روش‌شناسی تحقیق:</w:t>
      </w:r>
    </w:p>
    <w:p>
      <w:r>
        <w:br/>
        <w:t>نوع تحقیق: تحقیق کاربردی با رویکرد آمیخته (کمی–کیفی)</w:t>
        <w:br/>
        <w:br/>
        <w:t>مراحل اجرایی:</w:t>
        <w:br/>
        <w:t>- مرور ادبیات نظری</w:t>
        <w:br/>
        <w:t>- استخراج پتنت‌های مرتبط با شهر هوشمند از پایگاه‌هایی مانند Lens.org و Google Patents</w:t>
        <w:br/>
        <w:t>- تحلیل پتنت‌ها با تکنیک‌هایی مثل تحلیل فرکانس، خوشه‌بندی، تحلیل شبکه‌ای</w:t>
        <w:br/>
        <w:t>- تعیین چرخه عمر فناوری‌ها با مدل‌هایی مانند S-curve، Citation Analysis</w:t>
        <w:br/>
        <w:t>- طراحی نقشه‌راه فناوری بر اساس یافته‌های استخراج‌شده</w:t>
        <w:br/>
        <w:br/>
        <w:t>ابزارها:</w:t>
        <w:br/>
        <w:t>- Python, Excel, VOSviewer, Miro</w:t>
        <w:br/>
      </w:r>
    </w:p>
    <w:p>
      <w:pPr>
        <w:pStyle w:val="Heading2"/>
      </w:pPr>
      <w:r>
        <w:t>نوآوری تحقیق:</w:t>
      </w:r>
    </w:p>
    <w:p>
      <w:r>
        <w:br/>
        <w:t>- استفاده ترکیبی از تحلیل پتنت + چرخه عمر فناوری + نقشه‌راه</w:t>
        <w:br/>
        <w:t>- تمرکز داده‌محور روی حوزه‌ای با پتانسیل بالا یعنی شهر هوشمند</w:t>
        <w:br/>
        <w:t>- ارائه نقشه‌راه کاربردی برای سیاست‌گذاران و شرکت‌های فناوری شهری</w:t>
        <w:br/>
      </w:r>
    </w:p>
    <w:p>
      <w:pPr>
        <w:pStyle w:val="Heading2"/>
      </w:pPr>
      <w:r>
        <w:t>منابع اولیه پیشنهادی:</w:t>
      </w:r>
    </w:p>
    <w:p>
      <w:r>
        <w:br/>
        <w:t>- Zhang et al. (2021), Patent Analysis for Blockchain Technology Roadmapping</w:t>
        <w:br/>
        <w:t>- Park &amp; Lee (2009), Patent-based SAO Roadmapping</w:t>
        <w:br/>
        <w:t>- Jeong &amp; Yoon (2015), Patent Roadmaps</w:t>
        <w:br/>
        <w:t>- Lens.org – پایگاه داده آزاد پتنت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